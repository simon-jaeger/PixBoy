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D2DC8" w14:textId="77777777" w:rsidR="00D64019" w:rsidRPr="002B12CE" w:rsidRDefault="00D64019" w:rsidP="00D64019">
      <w:pPr>
        <w:jc w:val="center"/>
        <w:rPr>
          <w:rFonts w:cs="Arial"/>
          <w:b/>
          <w:sz w:val="48"/>
          <w:szCs w:val="48"/>
        </w:rPr>
      </w:pPr>
    </w:p>
    <w:p w14:paraId="5B1210BF" w14:textId="032C53D2" w:rsidR="00D64019" w:rsidRPr="00280489" w:rsidRDefault="00E820F4" w:rsidP="00D64019">
      <w:pPr>
        <w:jc w:val="center"/>
        <w:rPr>
          <w:rFonts w:cs="Arial"/>
          <w:b/>
          <w:sz w:val="48"/>
          <w:szCs w:val="48"/>
          <w:lang w:val="en-US"/>
        </w:rPr>
      </w:pPr>
      <w:proofErr w:type="spellStart"/>
      <w:r w:rsidRPr="00280489">
        <w:rPr>
          <w:rFonts w:cs="Arial"/>
          <w:b/>
          <w:sz w:val="48"/>
          <w:szCs w:val="48"/>
          <w:lang w:val="en-US"/>
        </w:rPr>
        <w:t>PixBoy</w:t>
      </w:r>
      <w:proofErr w:type="spellEnd"/>
      <w:r w:rsidRPr="00280489">
        <w:rPr>
          <w:rFonts w:cs="Arial"/>
          <w:b/>
          <w:sz w:val="48"/>
          <w:szCs w:val="48"/>
          <w:lang w:val="en-US"/>
        </w:rPr>
        <w:t xml:space="preserve">: </w:t>
      </w:r>
      <w:proofErr w:type="spellStart"/>
      <w:r w:rsidRPr="00280489">
        <w:rPr>
          <w:rFonts w:cs="Arial"/>
          <w:b/>
          <w:sz w:val="48"/>
          <w:szCs w:val="48"/>
          <w:lang w:val="en-US"/>
        </w:rPr>
        <w:t>Konzept</w:t>
      </w:r>
      <w:proofErr w:type="spellEnd"/>
    </w:p>
    <w:p w14:paraId="22BD93A7" w14:textId="6E86A653" w:rsidR="00D64019" w:rsidRPr="00280489" w:rsidRDefault="00D64019" w:rsidP="00E820F4">
      <w:pPr>
        <w:rPr>
          <w:rFonts w:cs="Arial"/>
          <w:b/>
          <w:sz w:val="36"/>
          <w:szCs w:val="36"/>
          <w:lang w:val="en-US"/>
        </w:rPr>
      </w:pPr>
    </w:p>
    <w:p w14:paraId="08F0630C" w14:textId="091481C7" w:rsidR="00D64019" w:rsidRPr="00280489" w:rsidRDefault="00D64019" w:rsidP="00D64019">
      <w:pPr>
        <w:jc w:val="center"/>
        <w:rPr>
          <w:rFonts w:cs="Arial"/>
          <w:b/>
          <w:sz w:val="36"/>
          <w:szCs w:val="36"/>
          <w:lang w:val="en-US"/>
        </w:rPr>
      </w:pPr>
    </w:p>
    <w:p w14:paraId="72C36E88" w14:textId="77777777" w:rsidR="00D64019" w:rsidRPr="00280489" w:rsidRDefault="00D64019" w:rsidP="00D64019">
      <w:pPr>
        <w:jc w:val="center"/>
        <w:rPr>
          <w:rFonts w:cs="Arial"/>
          <w:b/>
          <w:sz w:val="36"/>
          <w:szCs w:val="36"/>
          <w:lang w:val="en-US"/>
        </w:rPr>
      </w:pPr>
    </w:p>
    <w:p w14:paraId="5DD62FFA" w14:textId="17F3B160" w:rsidR="00D64019" w:rsidRPr="00E820F4" w:rsidRDefault="00D64019" w:rsidP="00D64019">
      <w:pPr>
        <w:tabs>
          <w:tab w:val="left" w:pos="345"/>
        </w:tabs>
        <w:spacing w:line="360" w:lineRule="auto"/>
        <w:ind w:left="3544" w:hanging="2551"/>
        <w:rPr>
          <w:rFonts w:cs="Arial"/>
          <w:b/>
          <w:color w:val="000000"/>
          <w:szCs w:val="24"/>
          <w:lang w:val="en-US"/>
        </w:rPr>
      </w:pPr>
      <w:r w:rsidRPr="00E820F4">
        <w:rPr>
          <w:rFonts w:cs="Arial"/>
          <w:b/>
          <w:color w:val="000000"/>
          <w:szCs w:val="24"/>
          <w:lang w:val="en-US"/>
        </w:rPr>
        <w:t>Modul:</w:t>
      </w:r>
      <w:r w:rsidRPr="00E820F4">
        <w:rPr>
          <w:rFonts w:cs="Arial"/>
          <w:color w:val="000000"/>
          <w:szCs w:val="24"/>
          <w:lang w:val="en-US"/>
        </w:rPr>
        <w:tab/>
      </w:r>
      <w:r w:rsidR="00E820F4" w:rsidRPr="00E820F4">
        <w:rPr>
          <w:rFonts w:cs="Arial"/>
          <w:i/>
          <w:color w:val="000000"/>
          <w:szCs w:val="24"/>
          <w:lang w:val="en-US"/>
        </w:rPr>
        <w:t>WBD5100</w:t>
      </w:r>
    </w:p>
    <w:p w14:paraId="7CFB8081" w14:textId="393E9463" w:rsidR="00D64019" w:rsidRPr="00E820F4" w:rsidRDefault="00D64019" w:rsidP="00D64019">
      <w:pPr>
        <w:tabs>
          <w:tab w:val="left" w:pos="345"/>
        </w:tabs>
        <w:spacing w:line="360" w:lineRule="auto"/>
        <w:ind w:left="3544" w:hanging="2556"/>
        <w:rPr>
          <w:rFonts w:cs="Arial"/>
          <w:color w:val="000000"/>
          <w:szCs w:val="24"/>
          <w:lang w:val="en-US"/>
        </w:rPr>
      </w:pPr>
      <w:proofErr w:type="spellStart"/>
      <w:r w:rsidRPr="00E820F4">
        <w:rPr>
          <w:rFonts w:cs="Arial"/>
          <w:b/>
          <w:color w:val="000000"/>
          <w:szCs w:val="24"/>
          <w:lang w:val="en-US"/>
        </w:rPr>
        <w:t>Modulname</w:t>
      </w:r>
      <w:proofErr w:type="spellEnd"/>
      <w:r w:rsidRPr="00E820F4">
        <w:rPr>
          <w:rFonts w:cs="Arial"/>
          <w:b/>
          <w:color w:val="000000"/>
          <w:szCs w:val="24"/>
          <w:lang w:val="en-US"/>
        </w:rPr>
        <w:t>:</w:t>
      </w:r>
      <w:r w:rsidRPr="00E820F4">
        <w:rPr>
          <w:rFonts w:cs="Arial"/>
          <w:color w:val="000000"/>
          <w:szCs w:val="24"/>
          <w:lang w:val="en-US"/>
        </w:rPr>
        <w:tab/>
      </w:r>
      <w:r w:rsidR="00E820F4" w:rsidRPr="00E820F4">
        <w:rPr>
          <w:rFonts w:cs="Arial"/>
          <w:i/>
          <w:color w:val="000000"/>
          <w:szCs w:val="24"/>
          <w:lang w:val="en-US"/>
        </w:rPr>
        <w:t>Database and Back-end Development</w:t>
      </w:r>
    </w:p>
    <w:p w14:paraId="577DCA46" w14:textId="02770FCF" w:rsidR="00D64019" w:rsidRPr="00D64019" w:rsidRDefault="00D64019" w:rsidP="00D64019">
      <w:pPr>
        <w:tabs>
          <w:tab w:val="left" w:pos="345"/>
        </w:tabs>
        <w:spacing w:line="360" w:lineRule="auto"/>
        <w:ind w:left="3544" w:hanging="2556"/>
        <w:rPr>
          <w:rFonts w:cs="Arial"/>
          <w:b/>
          <w:color w:val="000000"/>
          <w:szCs w:val="24"/>
        </w:rPr>
      </w:pPr>
      <w:r w:rsidRPr="00D64019">
        <w:rPr>
          <w:rFonts w:cs="Arial"/>
          <w:b/>
          <w:color w:val="000000"/>
          <w:szCs w:val="24"/>
        </w:rPr>
        <w:t>Prüfung:</w:t>
      </w:r>
      <w:r w:rsidRPr="00D64019">
        <w:rPr>
          <w:rFonts w:cs="Arial"/>
          <w:b/>
          <w:color w:val="000000"/>
          <w:szCs w:val="24"/>
        </w:rPr>
        <w:tab/>
      </w:r>
      <w:r w:rsidR="00E820F4" w:rsidRPr="00E820F4">
        <w:rPr>
          <w:rFonts w:cs="Arial"/>
          <w:b/>
          <w:i/>
          <w:color w:val="000000"/>
          <w:szCs w:val="24"/>
        </w:rPr>
        <w:t>Konzept Custom CMS</w:t>
      </w:r>
    </w:p>
    <w:p w14:paraId="3304B3D6" w14:textId="19AA8993" w:rsidR="00D64019" w:rsidRPr="00D64019" w:rsidRDefault="00D64019" w:rsidP="00D64019">
      <w:pPr>
        <w:tabs>
          <w:tab w:val="left" w:pos="345"/>
          <w:tab w:val="left" w:pos="3591"/>
        </w:tabs>
        <w:spacing w:line="360" w:lineRule="auto"/>
        <w:ind w:left="3544" w:hanging="2551"/>
        <w:rPr>
          <w:rFonts w:cs="Arial"/>
          <w:i/>
          <w:color w:val="000000"/>
          <w:szCs w:val="24"/>
        </w:rPr>
      </w:pPr>
      <w:r w:rsidRPr="00D64019">
        <w:rPr>
          <w:rFonts w:cs="Arial"/>
          <w:b/>
          <w:color w:val="000000"/>
          <w:szCs w:val="24"/>
        </w:rPr>
        <w:t>Abgabedatum:</w:t>
      </w:r>
      <w:r w:rsidRPr="00D64019">
        <w:rPr>
          <w:color w:val="000000"/>
          <w:szCs w:val="24"/>
        </w:rPr>
        <w:tab/>
      </w:r>
      <w:r w:rsidR="00280489">
        <w:rPr>
          <w:rFonts w:cs="Arial"/>
          <w:i/>
          <w:color w:val="000000"/>
          <w:szCs w:val="24"/>
        </w:rPr>
        <w:t>25</w:t>
      </w:r>
      <w:r w:rsidRPr="00D64019">
        <w:rPr>
          <w:rFonts w:cs="Arial"/>
          <w:i/>
          <w:color w:val="000000"/>
          <w:szCs w:val="24"/>
        </w:rPr>
        <w:t>.</w:t>
      </w:r>
      <w:r w:rsidR="00280489">
        <w:rPr>
          <w:rFonts w:cs="Arial"/>
          <w:i/>
          <w:color w:val="000000"/>
          <w:szCs w:val="24"/>
        </w:rPr>
        <w:t>10</w:t>
      </w:r>
      <w:r w:rsidRPr="00D64019">
        <w:rPr>
          <w:rFonts w:cs="Arial"/>
          <w:i/>
          <w:color w:val="000000"/>
          <w:szCs w:val="24"/>
        </w:rPr>
        <w:t>.</w:t>
      </w:r>
      <w:r w:rsidR="00280489">
        <w:rPr>
          <w:rFonts w:cs="Arial"/>
          <w:i/>
          <w:color w:val="000000"/>
          <w:szCs w:val="24"/>
        </w:rPr>
        <w:t>2019</w:t>
      </w:r>
    </w:p>
    <w:p w14:paraId="34FBE696" w14:textId="024F3F35" w:rsidR="00D64019" w:rsidRPr="00D64019" w:rsidRDefault="00D64019" w:rsidP="00E820F4">
      <w:pPr>
        <w:tabs>
          <w:tab w:val="left" w:pos="345"/>
        </w:tabs>
        <w:spacing w:line="360" w:lineRule="auto"/>
        <w:ind w:left="3544" w:hanging="2565"/>
        <w:rPr>
          <w:rFonts w:cs="Arial"/>
          <w:i/>
          <w:color w:val="000000"/>
          <w:szCs w:val="24"/>
          <w:lang w:val="en-US"/>
        </w:rPr>
      </w:pPr>
      <w:proofErr w:type="spellStart"/>
      <w:r w:rsidRPr="00E820F4">
        <w:rPr>
          <w:rFonts w:cs="Arial"/>
          <w:b/>
          <w:color w:val="000000"/>
          <w:szCs w:val="24"/>
          <w:lang w:val="en-US"/>
        </w:rPr>
        <w:t>Abschluss</w:t>
      </w:r>
      <w:proofErr w:type="spellEnd"/>
      <w:r w:rsidRPr="00E820F4">
        <w:rPr>
          <w:rFonts w:cs="Arial"/>
          <w:b/>
          <w:color w:val="000000"/>
          <w:szCs w:val="24"/>
          <w:lang w:val="en-US"/>
        </w:rPr>
        <w:t>:</w:t>
      </w:r>
      <w:r w:rsidRPr="00E820F4">
        <w:rPr>
          <w:rFonts w:cs="Arial"/>
          <w:color w:val="000000"/>
          <w:szCs w:val="24"/>
          <w:lang w:val="en-US"/>
        </w:rPr>
        <w:tab/>
      </w:r>
      <w:r w:rsidR="00E820F4" w:rsidRPr="00E820F4">
        <w:rPr>
          <w:rFonts w:cs="Arial"/>
          <w:i/>
          <w:color w:val="000000"/>
          <w:szCs w:val="24"/>
          <w:lang w:val="en-US"/>
        </w:rPr>
        <w:t>SAE-Diploma Web Development</w:t>
      </w:r>
    </w:p>
    <w:p w14:paraId="3EC9D392" w14:textId="69918A7F" w:rsidR="00D64019" w:rsidRPr="00D64019" w:rsidRDefault="00D64019" w:rsidP="00D64019">
      <w:pPr>
        <w:tabs>
          <w:tab w:val="left" w:pos="345"/>
        </w:tabs>
        <w:spacing w:line="360" w:lineRule="auto"/>
        <w:ind w:left="3544" w:hanging="2551"/>
        <w:rPr>
          <w:rFonts w:cs="Arial"/>
          <w:b/>
          <w:color w:val="000000"/>
          <w:szCs w:val="24"/>
          <w:lang w:val="en-US"/>
        </w:rPr>
      </w:pPr>
      <w:r w:rsidRPr="00D64019">
        <w:rPr>
          <w:rFonts w:cs="Arial"/>
          <w:b/>
          <w:color w:val="000000"/>
          <w:szCs w:val="24"/>
          <w:lang w:val="en-US"/>
        </w:rPr>
        <w:t>Semester:</w:t>
      </w:r>
      <w:r w:rsidRPr="00D64019">
        <w:rPr>
          <w:rFonts w:cs="Arial"/>
          <w:b/>
          <w:color w:val="000000"/>
          <w:szCs w:val="24"/>
          <w:lang w:val="en-US"/>
        </w:rPr>
        <w:tab/>
      </w:r>
      <w:r w:rsidRPr="00D64019">
        <w:rPr>
          <w:rFonts w:cs="Arial"/>
          <w:i/>
          <w:color w:val="000000"/>
          <w:szCs w:val="24"/>
          <w:lang w:val="en-US"/>
        </w:rPr>
        <w:t>0919</w:t>
      </w:r>
    </w:p>
    <w:p w14:paraId="5FC66207" w14:textId="76280DDD" w:rsidR="00D64019" w:rsidRPr="00E820F4" w:rsidRDefault="00D64019" w:rsidP="00D64019">
      <w:pPr>
        <w:spacing w:line="360" w:lineRule="auto"/>
        <w:ind w:left="3544" w:hanging="2551"/>
        <w:rPr>
          <w:rFonts w:cs="Arial"/>
          <w:b/>
          <w:color w:val="000000"/>
          <w:szCs w:val="24"/>
        </w:rPr>
      </w:pPr>
      <w:r w:rsidRPr="00E820F4">
        <w:rPr>
          <w:rFonts w:cs="Arial"/>
          <w:b/>
          <w:color w:val="000000"/>
          <w:szCs w:val="24"/>
        </w:rPr>
        <w:t>Name:</w:t>
      </w:r>
      <w:r w:rsidRPr="00E820F4">
        <w:rPr>
          <w:rFonts w:cs="Arial"/>
          <w:color w:val="000000"/>
          <w:szCs w:val="24"/>
        </w:rPr>
        <w:tab/>
      </w:r>
      <w:r w:rsidR="00E820F4" w:rsidRPr="00E820F4">
        <w:rPr>
          <w:rFonts w:cs="Arial"/>
          <w:i/>
          <w:color w:val="000000"/>
          <w:szCs w:val="24"/>
        </w:rPr>
        <w:t>Simon Jäger</w:t>
      </w:r>
    </w:p>
    <w:p w14:paraId="58AB8626" w14:textId="62E3663D" w:rsidR="00D64019" w:rsidRPr="00D64019" w:rsidRDefault="00D64019" w:rsidP="00D64019">
      <w:pPr>
        <w:spacing w:line="360" w:lineRule="auto"/>
        <w:ind w:left="3544" w:hanging="2551"/>
        <w:rPr>
          <w:rFonts w:cs="Arial"/>
          <w:b/>
          <w:i/>
          <w:color w:val="000000"/>
          <w:szCs w:val="24"/>
        </w:rPr>
      </w:pPr>
      <w:r w:rsidRPr="00D64019">
        <w:rPr>
          <w:rFonts w:cs="Arial"/>
          <w:b/>
          <w:color w:val="000000"/>
          <w:szCs w:val="24"/>
        </w:rPr>
        <w:t>Standort:</w:t>
      </w:r>
      <w:r w:rsidRPr="00D64019">
        <w:rPr>
          <w:rFonts w:cs="Arial"/>
          <w:b/>
          <w:color w:val="000000"/>
          <w:szCs w:val="24"/>
        </w:rPr>
        <w:tab/>
      </w:r>
      <w:r w:rsidRPr="00D64019">
        <w:rPr>
          <w:rFonts w:cs="Arial"/>
          <w:i/>
          <w:color w:val="000000"/>
          <w:szCs w:val="24"/>
        </w:rPr>
        <w:t>SAE Institute Zürich</w:t>
      </w:r>
    </w:p>
    <w:p w14:paraId="47465751" w14:textId="10B74BCB" w:rsidR="00D64019" w:rsidRPr="00D64019" w:rsidRDefault="00D64019" w:rsidP="00D64019">
      <w:pPr>
        <w:spacing w:line="360" w:lineRule="auto"/>
        <w:ind w:left="3544" w:hanging="2551"/>
        <w:rPr>
          <w:rFonts w:cs="Arial"/>
          <w:b/>
          <w:i/>
          <w:color w:val="000000"/>
          <w:szCs w:val="24"/>
        </w:rPr>
      </w:pPr>
      <w:r w:rsidRPr="00D64019">
        <w:rPr>
          <w:rFonts w:cs="Arial"/>
          <w:b/>
          <w:color w:val="000000"/>
          <w:szCs w:val="24"/>
        </w:rPr>
        <w:t>Land:</w:t>
      </w:r>
      <w:r w:rsidRPr="00D64019">
        <w:rPr>
          <w:rFonts w:cs="Arial"/>
          <w:color w:val="000000"/>
          <w:szCs w:val="24"/>
        </w:rPr>
        <w:tab/>
      </w:r>
      <w:r w:rsidRPr="00D64019">
        <w:rPr>
          <w:rFonts w:cs="Arial"/>
          <w:i/>
          <w:color w:val="000000"/>
          <w:szCs w:val="24"/>
        </w:rPr>
        <w:t>Schweiz</w:t>
      </w:r>
    </w:p>
    <w:p w14:paraId="51CAC779" w14:textId="6E57F1A9" w:rsidR="00D64019" w:rsidRDefault="00D64019" w:rsidP="00D64019">
      <w:pPr>
        <w:tabs>
          <w:tab w:val="left" w:pos="345"/>
          <w:tab w:val="left" w:pos="3591"/>
        </w:tabs>
        <w:spacing w:line="360" w:lineRule="auto"/>
        <w:ind w:left="3544" w:hanging="2518"/>
        <w:rPr>
          <w:rFonts w:cs="Arial"/>
          <w:i/>
          <w:color w:val="000000"/>
          <w:szCs w:val="24"/>
        </w:rPr>
      </w:pPr>
      <w:r w:rsidRPr="00D64019">
        <w:rPr>
          <w:rFonts w:cs="Arial"/>
          <w:b/>
          <w:color w:val="000000"/>
          <w:szCs w:val="24"/>
        </w:rPr>
        <w:t>Wortanzahl:</w:t>
      </w:r>
      <w:r w:rsidRPr="00D64019">
        <w:rPr>
          <w:color w:val="000000"/>
          <w:szCs w:val="24"/>
        </w:rPr>
        <w:tab/>
      </w:r>
      <w:r w:rsidR="00280489">
        <w:rPr>
          <w:rFonts w:cs="Arial"/>
          <w:i/>
          <w:color w:val="000000"/>
          <w:szCs w:val="24"/>
        </w:rPr>
        <w:t>2206</w:t>
      </w:r>
    </w:p>
    <w:p w14:paraId="5CE71C2E" w14:textId="2930F484" w:rsidR="00D64019" w:rsidRDefault="00D64019" w:rsidP="00D64019">
      <w:pPr>
        <w:tabs>
          <w:tab w:val="left" w:pos="345"/>
          <w:tab w:val="left" w:pos="3591"/>
        </w:tabs>
        <w:spacing w:line="360" w:lineRule="auto"/>
        <w:ind w:left="3544" w:hanging="2518"/>
        <w:rPr>
          <w:rFonts w:cs="Arial"/>
          <w:i/>
          <w:color w:val="000000"/>
          <w:szCs w:val="24"/>
        </w:rPr>
      </w:pPr>
    </w:p>
    <w:p w14:paraId="562143B1" w14:textId="77777777" w:rsidR="00D64019" w:rsidRPr="00D64019" w:rsidRDefault="00D64019" w:rsidP="00D64019">
      <w:pPr>
        <w:tabs>
          <w:tab w:val="left" w:pos="345"/>
          <w:tab w:val="left" w:pos="3591"/>
        </w:tabs>
        <w:spacing w:line="360" w:lineRule="auto"/>
        <w:ind w:left="3544" w:hanging="2518"/>
        <w:rPr>
          <w:rFonts w:cs="Arial"/>
          <w:i/>
          <w:color w:val="000000"/>
          <w:szCs w:val="24"/>
        </w:rPr>
      </w:pPr>
    </w:p>
    <w:p w14:paraId="093C1FB1" w14:textId="3EDEDFEC" w:rsidR="00D64019" w:rsidRDefault="00D64019" w:rsidP="004C22CC">
      <w:pPr>
        <w:ind w:left="993"/>
        <w:rPr>
          <w:rFonts w:cs="Arial"/>
          <w:szCs w:val="24"/>
        </w:rPr>
      </w:pPr>
      <w:r w:rsidRPr="00D64019">
        <w:rPr>
          <w:rFonts w:cs="Arial"/>
          <w:szCs w:val="24"/>
        </w:rPr>
        <w:t>Hiermit bestätige ich, dass ich die vorliegende Arbeit selbstständig verfasst und keine anderen als die angegebenen Hilfsmittel benutzt habe. Die Stellen der Arbeit, die dem Wortlaut oder dem Sinn nach anderen Werken (dazu zählen auch Internetquellen) entnommen sind, wurden unter Angabe der Quelle kenntlich gemacht.</w:t>
      </w:r>
    </w:p>
    <w:p w14:paraId="07414092" w14:textId="2A699F53" w:rsidR="00280489" w:rsidRDefault="00280489" w:rsidP="004C22CC">
      <w:pPr>
        <w:ind w:left="993"/>
        <w:rPr>
          <w:rFonts w:cs="Arial"/>
          <w:szCs w:val="24"/>
        </w:rPr>
      </w:pPr>
      <w:r>
        <w:rPr>
          <w:rFonts w:cs="Arial"/>
          <w:noProof/>
          <w:szCs w:val="24"/>
        </w:rPr>
        <w:drawing>
          <wp:anchor distT="0" distB="0" distL="114300" distR="114300" simplePos="0" relativeHeight="251659264" behindDoc="1" locked="0" layoutInCell="1" allowOverlap="1" wp14:anchorId="276C608E" wp14:editId="6AE67B11">
            <wp:simplePos x="0" y="0"/>
            <wp:positionH relativeFrom="column">
              <wp:posOffset>3911600</wp:posOffset>
            </wp:positionH>
            <wp:positionV relativeFrom="paragraph">
              <wp:posOffset>139065</wp:posOffset>
            </wp:positionV>
            <wp:extent cx="965200" cy="600866"/>
            <wp:effectExtent l="0" t="0" r="6350" b="889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5200" cy="600866"/>
                    </a:xfrm>
                    <a:prstGeom prst="rect">
                      <a:avLst/>
                    </a:prstGeom>
                  </pic:spPr>
                </pic:pic>
              </a:graphicData>
            </a:graphic>
            <wp14:sizeRelH relativeFrom="margin">
              <wp14:pctWidth>0</wp14:pctWidth>
            </wp14:sizeRelH>
            <wp14:sizeRelV relativeFrom="margin">
              <wp14:pctHeight>0</wp14:pctHeight>
            </wp14:sizeRelV>
          </wp:anchor>
        </w:drawing>
      </w:r>
    </w:p>
    <w:p w14:paraId="1C80A1DD" w14:textId="363856E0" w:rsidR="004C22CC" w:rsidRPr="00D64019" w:rsidRDefault="00280489" w:rsidP="00280489">
      <w:pPr>
        <w:ind w:left="993"/>
        <w:rPr>
          <w:rFonts w:cs="Arial"/>
          <w:szCs w:val="24"/>
        </w:rPr>
      </w:pPr>
      <w:r>
        <w:rPr>
          <w:rFonts w:cs="Arial"/>
          <w:szCs w:val="24"/>
        </w:rPr>
        <w:t xml:space="preserve">Flurlingen, </w:t>
      </w:r>
      <w:r>
        <w:rPr>
          <w:rFonts w:cs="Arial"/>
          <w:szCs w:val="24"/>
        </w:rPr>
        <w:t>25</w:t>
      </w:r>
      <w:r>
        <w:rPr>
          <w:rFonts w:cs="Arial"/>
          <w:szCs w:val="24"/>
        </w:rPr>
        <w:t>.10.2019</w:t>
      </w:r>
    </w:p>
    <w:p w14:paraId="629878CE" w14:textId="77777777" w:rsidR="00D64019" w:rsidRPr="00D64019" w:rsidRDefault="00D64019" w:rsidP="00D64019">
      <w:pPr>
        <w:ind w:left="993"/>
        <w:rPr>
          <w:rFonts w:cs="Arial"/>
          <w:szCs w:val="24"/>
        </w:rPr>
      </w:pPr>
      <w:r w:rsidRPr="00D64019">
        <w:rPr>
          <w:rFonts w:cs="Arial"/>
          <w:szCs w:val="24"/>
        </w:rPr>
        <w:t>______________________</w:t>
      </w:r>
      <w:r w:rsidRPr="00D64019">
        <w:rPr>
          <w:rFonts w:cs="Arial"/>
          <w:szCs w:val="24"/>
        </w:rPr>
        <w:tab/>
      </w:r>
      <w:r w:rsidRPr="00D64019">
        <w:rPr>
          <w:rFonts w:cs="Arial"/>
          <w:szCs w:val="24"/>
        </w:rPr>
        <w:tab/>
      </w:r>
      <w:r w:rsidRPr="00D64019">
        <w:rPr>
          <w:rFonts w:cs="Arial"/>
          <w:szCs w:val="24"/>
        </w:rPr>
        <w:tab/>
        <w:t>______________________</w:t>
      </w:r>
    </w:p>
    <w:p w14:paraId="33999FB9" w14:textId="4DA80E03" w:rsidR="00C5566E" w:rsidRDefault="00D64019" w:rsidP="009F6382">
      <w:pPr>
        <w:ind w:left="993"/>
      </w:pPr>
      <w:r w:rsidRPr="00D64019">
        <w:rPr>
          <w:rFonts w:cs="Arial"/>
          <w:szCs w:val="24"/>
        </w:rPr>
        <w:t>Ort, Datum</w:t>
      </w:r>
      <w:r w:rsidRPr="00D64019">
        <w:rPr>
          <w:rFonts w:cs="Arial"/>
          <w:szCs w:val="24"/>
        </w:rPr>
        <w:tab/>
      </w:r>
      <w:r w:rsidRPr="00D64019">
        <w:rPr>
          <w:rFonts w:cs="Arial"/>
          <w:szCs w:val="24"/>
        </w:rPr>
        <w:tab/>
      </w:r>
      <w:r w:rsidRPr="00D64019">
        <w:rPr>
          <w:rFonts w:cs="Arial"/>
          <w:szCs w:val="24"/>
        </w:rPr>
        <w:tab/>
      </w:r>
      <w:r w:rsidRPr="00D64019">
        <w:rPr>
          <w:rFonts w:cs="Arial"/>
          <w:szCs w:val="24"/>
        </w:rPr>
        <w:tab/>
      </w:r>
      <w:r w:rsidRPr="00D64019">
        <w:rPr>
          <w:rFonts w:cs="Arial"/>
          <w:szCs w:val="24"/>
        </w:rPr>
        <w:tab/>
        <w:t>U</w:t>
      </w:r>
      <w:bookmarkStart w:id="0" w:name="_GoBack"/>
      <w:bookmarkEnd w:id="0"/>
      <w:r w:rsidRPr="00D64019">
        <w:rPr>
          <w:rFonts w:cs="Arial"/>
          <w:szCs w:val="24"/>
        </w:rPr>
        <w:t>nterschrift Student*</w:t>
      </w:r>
      <w:r w:rsidR="009F6382">
        <w:t>in</w:t>
      </w:r>
    </w:p>
    <w:sectPr w:rsidR="00C5566E" w:rsidSect="00B75F7F">
      <w:footerReference w:type="default" r:id="rId10"/>
      <w:pgSz w:w="11906" w:h="16838" w:code="9"/>
      <w:pgMar w:top="1440" w:right="1678" w:bottom="1440" w:left="1440" w:header="839" w:footer="8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29DEE" w14:textId="77777777" w:rsidR="00BA59E4" w:rsidRDefault="00BA59E4" w:rsidP="00A76598">
      <w:r>
        <w:separator/>
      </w:r>
    </w:p>
    <w:p w14:paraId="3A118D3A" w14:textId="77777777" w:rsidR="00BA59E4" w:rsidRDefault="00BA59E4"/>
  </w:endnote>
  <w:endnote w:type="continuationSeparator" w:id="0">
    <w:p w14:paraId="621AED70" w14:textId="77777777" w:rsidR="00BA59E4" w:rsidRDefault="00BA59E4" w:rsidP="00A76598">
      <w:r>
        <w:continuationSeparator/>
      </w:r>
    </w:p>
    <w:p w14:paraId="3E13D5E7" w14:textId="77777777" w:rsidR="00BA59E4" w:rsidRDefault="00BA59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neva">
    <w:altName w:val="Aria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75AAC" w14:textId="072CB955" w:rsidR="004D794B" w:rsidRDefault="004D794B" w:rsidP="009F63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63E5E" w14:textId="77777777" w:rsidR="00BA59E4" w:rsidRPr="008514FF" w:rsidRDefault="00BA59E4" w:rsidP="008514FF">
      <w:pPr>
        <w:pStyle w:val="Dokumentstruktur"/>
        <w:spacing w:after="60" w:line="280" w:lineRule="exact"/>
        <w:rPr>
          <w:color w:val="auto"/>
        </w:rPr>
      </w:pPr>
      <w:r w:rsidRPr="00F32C2D">
        <w:rPr>
          <w:color w:val="auto"/>
        </w:rPr>
        <w:separator/>
      </w:r>
    </w:p>
  </w:footnote>
  <w:footnote w:type="continuationSeparator" w:id="0">
    <w:p w14:paraId="5EE7CAA9" w14:textId="77777777" w:rsidR="00BA59E4" w:rsidRPr="00F32C2D" w:rsidRDefault="00BA59E4" w:rsidP="008514FF">
      <w:pPr>
        <w:pStyle w:val="Dokumentstruktur"/>
        <w:spacing w:after="60" w:line="280" w:lineRule="exact"/>
        <w:rPr>
          <w:color w:val="auto"/>
        </w:rPr>
      </w:pPr>
      <w:r w:rsidRPr="00F32C2D">
        <w:rPr>
          <w:color w:val="auto"/>
        </w:rPr>
        <w:separator/>
      </w:r>
    </w:p>
  </w:footnote>
  <w:footnote w:type="continuationNotice" w:id="1">
    <w:p w14:paraId="7FC41FCE" w14:textId="77777777" w:rsidR="00BA59E4" w:rsidRDefault="00BA59E4">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52F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52499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AC55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10A2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30602F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D67BE6"/>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125278E"/>
    <w:multiLevelType w:val="multilevel"/>
    <w:tmpl w:val="DE2C02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6107" w:hanging="610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AD9684B"/>
    <w:multiLevelType w:val="hybridMultilevel"/>
    <w:tmpl w:val="63A645B6"/>
    <w:lvl w:ilvl="0" w:tplc="DF5A3D58">
      <w:start w:val="1"/>
      <w:numFmt w:val="decimal"/>
      <w:pStyle w:val="Beispiel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5"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4F37FEA"/>
    <w:multiLevelType w:val="multilevel"/>
    <w:tmpl w:val="EC4844C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6107"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3913438"/>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10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5" w15:restartNumberingAfterBreak="0">
    <w:nsid w:val="5FBB634A"/>
    <w:multiLevelType w:val="hybridMultilevel"/>
    <w:tmpl w:val="D9C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0B0143"/>
    <w:multiLevelType w:val="hybridMultilevel"/>
    <w:tmpl w:val="147A02DC"/>
    <w:lvl w:ilvl="0" w:tplc="B7F0EFEC">
      <w:start w:val="1"/>
      <w:numFmt w:val="bullet"/>
      <w:pStyle w:val="Aufzhlung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62C047A"/>
    <w:multiLevelType w:val="multilevel"/>
    <w:tmpl w:val="EC4844C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6107"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79B7854"/>
    <w:multiLevelType w:val="multilevel"/>
    <w:tmpl w:val="EC4844C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6107"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A8662D4"/>
    <w:multiLevelType w:val="multilevel"/>
    <w:tmpl w:val="75384DEA"/>
    <w:numStyleLink w:val="FHNWAufzhlung"/>
  </w:abstractNum>
  <w:abstractNum w:abstractNumId="30" w15:restartNumberingAfterBreak="0">
    <w:nsid w:val="6E9460B5"/>
    <w:multiLevelType w:val="hybridMultilevel"/>
    <w:tmpl w:val="B59A7F04"/>
    <w:lvl w:ilvl="0" w:tplc="19E6E38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128597C"/>
    <w:multiLevelType w:val="multilevel"/>
    <w:tmpl w:val="51045A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578" w:hanging="578"/>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E7D4B92"/>
    <w:multiLevelType w:val="multilevel"/>
    <w:tmpl w:val="75384DEA"/>
    <w:numStyleLink w:val="FHNWAufzhlung"/>
  </w:abstractNum>
  <w:num w:numId="1">
    <w:abstractNumId w:val="9"/>
  </w:num>
  <w:num w:numId="2">
    <w:abstractNumId w:val="22"/>
  </w:num>
  <w:num w:numId="3">
    <w:abstractNumId w:val="31"/>
  </w:num>
  <w:num w:numId="4">
    <w:abstractNumId w:val="7"/>
  </w:num>
  <w:num w:numId="5">
    <w:abstractNumId w:val="34"/>
  </w:num>
  <w:num w:numId="6">
    <w:abstractNumId w:val="10"/>
  </w:num>
  <w:num w:numId="7">
    <w:abstractNumId w:val="22"/>
  </w:num>
  <w:num w:numId="8">
    <w:abstractNumId w:val="5"/>
  </w:num>
  <w:num w:numId="9">
    <w:abstractNumId w:val="6"/>
  </w:num>
  <w:num w:numId="10">
    <w:abstractNumId w:val="21"/>
  </w:num>
  <w:num w:numId="11">
    <w:abstractNumId w:val="16"/>
  </w:num>
  <w:num w:numId="12">
    <w:abstractNumId w:val="17"/>
  </w:num>
  <w:num w:numId="13">
    <w:abstractNumId w:val="13"/>
  </w:num>
  <w:num w:numId="14">
    <w:abstractNumId w:val="20"/>
  </w:num>
  <w:num w:numId="15">
    <w:abstractNumId w:val="24"/>
  </w:num>
  <w:num w:numId="16">
    <w:abstractNumId w:val="4"/>
  </w:num>
  <w:num w:numId="17">
    <w:abstractNumId w:val="32"/>
  </w:num>
  <w:num w:numId="18">
    <w:abstractNumId w:val="3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4"/>
  </w:num>
  <w:num w:numId="20">
    <w:abstractNumId w:val="19"/>
  </w:num>
  <w:num w:numId="21">
    <w:abstractNumId w:val="33"/>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35"/>
  </w:num>
  <w:num w:numId="25">
    <w:abstractNumId w:val="15"/>
  </w:num>
  <w:num w:numId="26">
    <w:abstractNumId w:val="26"/>
  </w:num>
  <w:num w:numId="27">
    <w:abstractNumId w:val="12"/>
  </w:num>
  <w:num w:numId="28">
    <w:abstractNumId w:val="30"/>
  </w:num>
  <w:num w:numId="29">
    <w:abstractNumId w:val="0"/>
  </w:num>
  <w:num w:numId="30">
    <w:abstractNumId w:val="1"/>
  </w:num>
  <w:num w:numId="31">
    <w:abstractNumId w:val="2"/>
  </w:num>
  <w:num w:numId="32">
    <w:abstractNumId w:val="3"/>
  </w:num>
  <w:num w:numId="33">
    <w:abstractNumId w:val="8"/>
  </w:num>
  <w:num w:numId="34">
    <w:abstractNumId w:val="23"/>
  </w:num>
  <w:num w:numId="35">
    <w:abstractNumId w:val="18"/>
  </w:num>
  <w:num w:numId="36">
    <w:abstractNumId w:val="28"/>
  </w:num>
  <w:num w:numId="37">
    <w:abstractNumId w:val="27"/>
  </w:num>
  <w:num w:numId="38">
    <w:abstractNumId w:val="11"/>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93"/>
    <w:rsid w:val="00012393"/>
    <w:rsid w:val="00013EDC"/>
    <w:rsid w:val="000210DE"/>
    <w:rsid w:val="000504BE"/>
    <w:rsid w:val="00051817"/>
    <w:rsid w:val="0005534A"/>
    <w:rsid w:val="00071507"/>
    <w:rsid w:val="000976AF"/>
    <w:rsid w:val="000B26CA"/>
    <w:rsid w:val="000B49CD"/>
    <w:rsid w:val="000D4549"/>
    <w:rsid w:val="000E5CC1"/>
    <w:rsid w:val="000F1E38"/>
    <w:rsid w:val="000F7F62"/>
    <w:rsid w:val="00106EAE"/>
    <w:rsid w:val="001149D2"/>
    <w:rsid w:val="00156BA9"/>
    <w:rsid w:val="00180D32"/>
    <w:rsid w:val="00183742"/>
    <w:rsid w:val="001D1088"/>
    <w:rsid w:val="001D2752"/>
    <w:rsid w:val="001E2548"/>
    <w:rsid w:val="001E544A"/>
    <w:rsid w:val="00203DDE"/>
    <w:rsid w:val="002114EF"/>
    <w:rsid w:val="00213675"/>
    <w:rsid w:val="002259EE"/>
    <w:rsid w:val="00280489"/>
    <w:rsid w:val="00287478"/>
    <w:rsid w:val="0029605A"/>
    <w:rsid w:val="002A27DF"/>
    <w:rsid w:val="002B17A5"/>
    <w:rsid w:val="002B467D"/>
    <w:rsid w:val="002E7766"/>
    <w:rsid w:val="003204FC"/>
    <w:rsid w:val="00351B21"/>
    <w:rsid w:val="00375A78"/>
    <w:rsid w:val="00377142"/>
    <w:rsid w:val="00391915"/>
    <w:rsid w:val="003D4F97"/>
    <w:rsid w:val="00400861"/>
    <w:rsid w:val="00405B61"/>
    <w:rsid w:val="0040684A"/>
    <w:rsid w:val="00420F57"/>
    <w:rsid w:val="00425687"/>
    <w:rsid w:val="00437505"/>
    <w:rsid w:val="00460C63"/>
    <w:rsid w:val="00473483"/>
    <w:rsid w:val="004B558A"/>
    <w:rsid w:val="004C22CC"/>
    <w:rsid w:val="004C5569"/>
    <w:rsid w:val="004C6864"/>
    <w:rsid w:val="004D11D2"/>
    <w:rsid w:val="004D794B"/>
    <w:rsid w:val="004E74B4"/>
    <w:rsid w:val="004F505A"/>
    <w:rsid w:val="005039FF"/>
    <w:rsid w:val="00523C19"/>
    <w:rsid w:val="0056262A"/>
    <w:rsid w:val="00572350"/>
    <w:rsid w:val="0057705E"/>
    <w:rsid w:val="00595194"/>
    <w:rsid w:val="005975C4"/>
    <w:rsid w:val="005A5E71"/>
    <w:rsid w:val="005D06CF"/>
    <w:rsid w:val="005E2EF6"/>
    <w:rsid w:val="00607F7C"/>
    <w:rsid w:val="00633A4F"/>
    <w:rsid w:val="00665A28"/>
    <w:rsid w:val="00672C6E"/>
    <w:rsid w:val="006D02C9"/>
    <w:rsid w:val="006D1010"/>
    <w:rsid w:val="006F4D85"/>
    <w:rsid w:val="006F64A9"/>
    <w:rsid w:val="00710CED"/>
    <w:rsid w:val="00730FF8"/>
    <w:rsid w:val="0073273E"/>
    <w:rsid w:val="00736060"/>
    <w:rsid w:val="0073767C"/>
    <w:rsid w:val="007531B9"/>
    <w:rsid w:val="00757602"/>
    <w:rsid w:val="0076721C"/>
    <w:rsid w:val="00787B51"/>
    <w:rsid w:val="00792A0D"/>
    <w:rsid w:val="00792FFD"/>
    <w:rsid w:val="00796720"/>
    <w:rsid w:val="007C2CBA"/>
    <w:rsid w:val="007D27D0"/>
    <w:rsid w:val="007D3D38"/>
    <w:rsid w:val="007E3C24"/>
    <w:rsid w:val="007F05CD"/>
    <w:rsid w:val="007F59F5"/>
    <w:rsid w:val="008450FB"/>
    <w:rsid w:val="00846B2E"/>
    <w:rsid w:val="008514FF"/>
    <w:rsid w:val="00854187"/>
    <w:rsid w:val="00856097"/>
    <w:rsid w:val="00871A29"/>
    <w:rsid w:val="00872A31"/>
    <w:rsid w:val="00884CF6"/>
    <w:rsid w:val="00890A63"/>
    <w:rsid w:val="008C043B"/>
    <w:rsid w:val="008E73D6"/>
    <w:rsid w:val="00923475"/>
    <w:rsid w:val="0093668C"/>
    <w:rsid w:val="00952F27"/>
    <w:rsid w:val="0097183C"/>
    <w:rsid w:val="00976795"/>
    <w:rsid w:val="00986379"/>
    <w:rsid w:val="009A4DB0"/>
    <w:rsid w:val="009D65FB"/>
    <w:rsid w:val="009E55BD"/>
    <w:rsid w:val="009E67A7"/>
    <w:rsid w:val="009F430E"/>
    <w:rsid w:val="009F6382"/>
    <w:rsid w:val="00A27EAE"/>
    <w:rsid w:val="00A5737E"/>
    <w:rsid w:val="00A723BF"/>
    <w:rsid w:val="00A76598"/>
    <w:rsid w:val="00AA0020"/>
    <w:rsid w:val="00AB5488"/>
    <w:rsid w:val="00AC0F7D"/>
    <w:rsid w:val="00AC1D9F"/>
    <w:rsid w:val="00AC5B16"/>
    <w:rsid w:val="00AD0C43"/>
    <w:rsid w:val="00AE4F3F"/>
    <w:rsid w:val="00B22B80"/>
    <w:rsid w:val="00B253C0"/>
    <w:rsid w:val="00B33577"/>
    <w:rsid w:val="00B534BF"/>
    <w:rsid w:val="00B75F7F"/>
    <w:rsid w:val="00BA59E4"/>
    <w:rsid w:val="00BD53B4"/>
    <w:rsid w:val="00BE2EDC"/>
    <w:rsid w:val="00BF091D"/>
    <w:rsid w:val="00C00E02"/>
    <w:rsid w:val="00C26422"/>
    <w:rsid w:val="00C3429D"/>
    <w:rsid w:val="00C46B98"/>
    <w:rsid w:val="00C50216"/>
    <w:rsid w:val="00C536C2"/>
    <w:rsid w:val="00C5566E"/>
    <w:rsid w:val="00C55850"/>
    <w:rsid w:val="00C86E2E"/>
    <w:rsid w:val="00CA50DE"/>
    <w:rsid w:val="00CC7BF8"/>
    <w:rsid w:val="00CE2B5E"/>
    <w:rsid w:val="00CF0BCC"/>
    <w:rsid w:val="00D3108D"/>
    <w:rsid w:val="00D36B2A"/>
    <w:rsid w:val="00D40A08"/>
    <w:rsid w:val="00D456E5"/>
    <w:rsid w:val="00D463AF"/>
    <w:rsid w:val="00D55254"/>
    <w:rsid w:val="00D64019"/>
    <w:rsid w:val="00D778D9"/>
    <w:rsid w:val="00D93859"/>
    <w:rsid w:val="00D94D5E"/>
    <w:rsid w:val="00DB30F0"/>
    <w:rsid w:val="00DD0651"/>
    <w:rsid w:val="00DD2FFB"/>
    <w:rsid w:val="00DF7D0C"/>
    <w:rsid w:val="00E246A0"/>
    <w:rsid w:val="00E24705"/>
    <w:rsid w:val="00E41F2C"/>
    <w:rsid w:val="00E64A70"/>
    <w:rsid w:val="00E820F4"/>
    <w:rsid w:val="00E93446"/>
    <w:rsid w:val="00EC489F"/>
    <w:rsid w:val="00EC7105"/>
    <w:rsid w:val="00ED076C"/>
    <w:rsid w:val="00ED0D02"/>
    <w:rsid w:val="00EF37AE"/>
    <w:rsid w:val="00F140C5"/>
    <w:rsid w:val="00F2238D"/>
    <w:rsid w:val="00F369AA"/>
    <w:rsid w:val="00F44299"/>
    <w:rsid w:val="00F56BE1"/>
    <w:rsid w:val="00F67440"/>
    <w:rsid w:val="00F73D6D"/>
    <w:rsid w:val="00FD1AB7"/>
    <w:rsid w:val="00FD3A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CH"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64019"/>
    <w:pPr>
      <w:spacing w:before="100" w:line="300" w:lineRule="exact"/>
      <w:jc w:val="both"/>
    </w:pPr>
    <w:rPr>
      <w:rFonts w:ascii="Helvetica" w:hAnsi="Helvetica"/>
      <w:sz w:val="24"/>
    </w:rPr>
  </w:style>
  <w:style w:type="paragraph" w:styleId="berschrift1">
    <w:name w:val="heading 1"/>
    <w:basedOn w:val="Standard"/>
    <w:next w:val="Standard"/>
    <w:link w:val="berschrift1Zchn"/>
    <w:uiPriority w:val="9"/>
    <w:qFormat/>
    <w:rsid w:val="007F59F5"/>
    <w:pPr>
      <w:keepNext/>
      <w:pageBreakBefore/>
      <w:numPr>
        <w:numId w:val="17"/>
      </w:numPr>
      <w:spacing w:before="0" w:after="320" w:line="420" w:lineRule="exact"/>
      <w:outlineLvl w:val="0"/>
    </w:pPr>
    <w:rPr>
      <w:rFonts w:eastAsiaTheme="majorEastAsia" w:cstheme="majorBidi"/>
      <w:b/>
      <w:bCs/>
      <w:sz w:val="32"/>
      <w:szCs w:val="28"/>
    </w:rPr>
  </w:style>
  <w:style w:type="paragraph" w:styleId="berschrift2">
    <w:name w:val="heading 2"/>
    <w:basedOn w:val="berschrift1"/>
    <w:next w:val="Standard"/>
    <w:link w:val="berschrift2Zchn"/>
    <w:uiPriority w:val="9"/>
    <w:unhideWhenUsed/>
    <w:qFormat/>
    <w:rsid w:val="007F59F5"/>
    <w:pPr>
      <w:pageBreakBefore w:val="0"/>
      <w:numPr>
        <w:ilvl w:val="1"/>
      </w:numPr>
      <w:spacing w:before="480" w:after="140" w:line="360" w:lineRule="exact"/>
      <w:contextualSpacing/>
      <w:outlineLvl w:val="1"/>
    </w:pPr>
    <w:rPr>
      <w:bCs w:val="0"/>
      <w:sz w:val="28"/>
      <w:szCs w:val="26"/>
    </w:rPr>
  </w:style>
  <w:style w:type="paragraph" w:styleId="berschrift3">
    <w:name w:val="heading 3"/>
    <w:basedOn w:val="berschrift1"/>
    <w:next w:val="Standard"/>
    <w:link w:val="berschrift3Zchn"/>
    <w:uiPriority w:val="9"/>
    <w:qFormat/>
    <w:rsid w:val="007F59F5"/>
    <w:pPr>
      <w:pageBreakBefore w:val="0"/>
      <w:numPr>
        <w:ilvl w:val="2"/>
      </w:numPr>
      <w:spacing w:before="360" w:after="120" w:line="300" w:lineRule="atLeast"/>
      <w:contextualSpacing/>
      <w:outlineLvl w:val="2"/>
    </w:pPr>
    <w:rPr>
      <w:b w:val="0"/>
      <w:bCs w:val="0"/>
      <w:sz w:val="24"/>
    </w:rPr>
  </w:style>
  <w:style w:type="paragraph" w:styleId="berschrift4">
    <w:name w:val="heading 4"/>
    <w:basedOn w:val="berschrift1"/>
    <w:next w:val="Standard"/>
    <w:link w:val="berschrift4Zchn"/>
    <w:uiPriority w:val="9"/>
    <w:unhideWhenUsed/>
    <w:qFormat/>
    <w:rsid w:val="007F59F5"/>
    <w:pPr>
      <w:pageBreakBefore w:val="0"/>
      <w:numPr>
        <w:ilvl w:val="3"/>
      </w:numPr>
      <w:spacing w:before="120" w:after="0" w:line="300" w:lineRule="exact"/>
      <w:outlineLvl w:val="3"/>
    </w:pPr>
    <w:rPr>
      <w:b w:val="0"/>
      <w:bCs w:val="0"/>
      <w:iCs/>
      <w:sz w:val="24"/>
    </w:rPr>
  </w:style>
  <w:style w:type="paragraph" w:styleId="berschrift5">
    <w:name w:val="heading 5"/>
    <w:basedOn w:val="berschrift1"/>
    <w:next w:val="Standard"/>
    <w:link w:val="berschrift5Zchn"/>
    <w:uiPriority w:val="9"/>
    <w:unhideWhenUsed/>
    <w:rsid w:val="007F59F5"/>
    <w:pPr>
      <w:pageBreakBefore w:val="0"/>
      <w:numPr>
        <w:ilvl w:val="4"/>
      </w:numPr>
      <w:spacing w:before="120" w:after="0" w:line="300" w:lineRule="exact"/>
      <w:outlineLvl w:val="4"/>
    </w:pPr>
    <w:rPr>
      <w:b w:val="0"/>
      <w:color w:val="000000" w:themeColor="text1"/>
      <w:sz w:val="24"/>
    </w:rPr>
  </w:style>
  <w:style w:type="paragraph" w:styleId="berschrift6">
    <w:name w:val="heading 6"/>
    <w:basedOn w:val="Standard"/>
    <w:next w:val="Standard"/>
    <w:link w:val="berschrift6Zchn"/>
    <w:uiPriority w:val="9"/>
    <w:semiHidden/>
    <w:unhideWhenUsed/>
    <w:qFormat/>
    <w:rsid w:val="007F59F5"/>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7F59F5"/>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59F5"/>
    <w:pPr>
      <w:keepNext/>
      <w:keepLines/>
      <w:numPr>
        <w:ilvl w:val="7"/>
        <w:numId w:val="17"/>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7F59F5"/>
    <w:pPr>
      <w:keepNext/>
      <w:keepLines/>
      <w:numPr>
        <w:ilvl w:val="8"/>
        <w:numId w:val="17"/>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FD3A1C"/>
    <w:pPr>
      <w:tabs>
        <w:tab w:val="center" w:pos="4536"/>
        <w:tab w:val="right" w:pos="9072"/>
      </w:tabs>
      <w:spacing w:after="80" w:line="260" w:lineRule="exact"/>
    </w:pPr>
    <w:rPr>
      <w:sz w:val="20"/>
    </w:rPr>
  </w:style>
  <w:style w:type="character" w:customStyle="1" w:styleId="KopfzeileZchn">
    <w:name w:val="Kopfzeile Zchn"/>
    <w:basedOn w:val="Absatz-Standardschriftart"/>
    <w:link w:val="Kopfzeile"/>
    <w:uiPriority w:val="99"/>
    <w:rsid w:val="00FD3A1C"/>
    <w:rPr>
      <w:rFonts w:ascii="Arial" w:hAnsi="Arial"/>
    </w:rPr>
  </w:style>
  <w:style w:type="paragraph" w:styleId="Fuzeile">
    <w:name w:val="footer"/>
    <w:basedOn w:val="Standard"/>
    <w:link w:val="FuzeileZchn"/>
    <w:uiPriority w:val="99"/>
    <w:unhideWhenUsed/>
    <w:rsid w:val="00FD3A1C"/>
    <w:pPr>
      <w:tabs>
        <w:tab w:val="center" w:pos="4536"/>
        <w:tab w:val="right" w:pos="9072"/>
      </w:tabs>
      <w:spacing w:line="260" w:lineRule="exact"/>
    </w:pPr>
    <w:rPr>
      <w:sz w:val="20"/>
    </w:rPr>
  </w:style>
  <w:style w:type="character" w:customStyle="1" w:styleId="FuzeileZchn">
    <w:name w:val="Fußzeile Zchn"/>
    <w:basedOn w:val="Absatz-Standardschriftart"/>
    <w:link w:val="Fuzeile"/>
    <w:uiPriority w:val="99"/>
    <w:rsid w:val="00FD3A1C"/>
    <w:rPr>
      <w:rFonts w:ascii="Arial" w:hAnsi="Arial"/>
    </w:rPr>
  </w:style>
  <w:style w:type="table" w:styleId="Tabellenraster">
    <w:name w:val="Table Grid"/>
    <w:basedOn w:val="NormaleTabelle"/>
    <w:rsid w:val="001149D2"/>
    <w:pPr>
      <w:keepNext/>
      <w:spacing w:line="280" w:lineRule="atLeast"/>
    </w:pPr>
    <w:rPr>
      <w:rFonts w:ascii="Arial" w:eastAsia="Times New Roman" w:hAnsi="Arial"/>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Datum">
    <w:name w:val="Date"/>
    <w:basedOn w:val="Standard"/>
    <w:next w:val="Standard"/>
    <w:link w:val="DatumZchn"/>
    <w:uiPriority w:val="99"/>
    <w:qFormat/>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Titel">
    <w:name w:val="Title"/>
    <w:basedOn w:val="Standard"/>
    <w:next w:val="Standard"/>
    <w:link w:val="TitelZchn"/>
    <w:uiPriority w:val="10"/>
    <w:qFormat/>
    <w:rsid w:val="00854187"/>
    <w:pPr>
      <w:spacing w:before="1320" w:after="260" w:line="960" w:lineRule="exact"/>
      <w:contextualSpacing/>
      <w:jc w:val="center"/>
    </w:pPr>
    <w:rPr>
      <w:rFonts w:ascii="Arial Black" w:eastAsiaTheme="majorEastAsia" w:hAnsi="Arial Black" w:cstheme="majorBidi"/>
      <w:spacing w:val="5"/>
      <w:kern w:val="28"/>
      <w:sz w:val="72"/>
      <w:szCs w:val="52"/>
    </w:rPr>
  </w:style>
  <w:style w:type="character" w:customStyle="1" w:styleId="TitelZchn">
    <w:name w:val="Titel Zchn"/>
    <w:basedOn w:val="Absatz-Standardschriftart"/>
    <w:link w:val="Titel"/>
    <w:uiPriority w:val="10"/>
    <w:rsid w:val="00854187"/>
    <w:rPr>
      <w:rFonts w:ascii="Arial Black" w:eastAsiaTheme="majorEastAsia" w:hAnsi="Arial Black" w:cstheme="majorBidi"/>
      <w:spacing w:val="5"/>
      <w:kern w:val="28"/>
      <w:sz w:val="72"/>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semiHidden/>
    <w:unhideWhenUsed/>
    <w:rsid w:val="00B75F7F"/>
    <w:pPr>
      <w:tabs>
        <w:tab w:val="left" w:pos="301"/>
      </w:tabs>
      <w:spacing w:before="60" w:line="260" w:lineRule="exact"/>
      <w:ind w:left="301" w:hanging="301"/>
    </w:pPr>
    <w:rPr>
      <w:sz w:val="20"/>
    </w:rPr>
  </w:style>
  <w:style w:type="character" w:customStyle="1" w:styleId="FunotentextZchn">
    <w:name w:val="Fußnotentext Zchn"/>
    <w:basedOn w:val="Absatz-Standardschriftart"/>
    <w:link w:val="Funotentext"/>
    <w:uiPriority w:val="99"/>
    <w:semiHidden/>
    <w:rsid w:val="00B75F7F"/>
    <w:rPr>
      <w:rFonts w:ascii="Arial" w:hAnsi="Arial"/>
    </w:rPr>
  </w:style>
  <w:style w:type="character" w:styleId="Funotenzeichen">
    <w:name w:val="footnote reference"/>
    <w:basedOn w:val="Absatz-Standardschriftart"/>
    <w:uiPriority w:val="99"/>
    <w:semiHidden/>
    <w:unhideWhenUsed/>
    <w:rsid w:val="00757602"/>
    <w:rPr>
      <w:sz w:val="22"/>
      <w:vertAlign w:val="superscript"/>
    </w:rPr>
  </w:style>
  <w:style w:type="paragraph" w:styleId="Aufzhlungszeichen2">
    <w:name w:val="List Bullet 2"/>
    <w:basedOn w:val="Standard"/>
    <w:uiPriority w:val="99"/>
    <w:qFormat/>
    <w:rsid w:val="00DF7D0C"/>
    <w:pPr>
      <w:tabs>
        <w:tab w:val="left" w:pos="1134"/>
      </w:tabs>
      <w:contextualSpacing/>
    </w:pPr>
  </w:style>
  <w:style w:type="paragraph" w:styleId="Aufzhlungszeichen3">
    <w:name w:val="List Bullet 3"/>
    <w:basedOn w:val="Standard"/>
    <w:uiPriority w:val="99"/>
    <w:qFormat/>
    <w:rsid w:val="00DF7D0C"/>
    <w:pPr>
      <w:contextualSpacing/>
    </w:pPr>
  </w:style>
  <w:style w:type="character" w:styleId="Hyperlink">
    <w:name w:val="Hyperlink"/>
    <w:basedOn w:val="Absatz-Standardschriftart"/>
    <w:uiPriority w:val="99"/>
    <w:unhideWhenUsed/>
    <w:rsid w:val="003204FC"/>
    <w:rPr>
      <w:rFonts w:ascii="Helvetica" w:hAnsi="Helvetica"/>
      <w:color w:val="000000" w:themeColor="text1"/>
      <w:u w:val="none"/>
    </w:rPr>
  </w:style>
  <w:style w:type="paragraph" w:styleId="Untertitel">
    <w:name w:val="Subtitle"/>
    <w:basedOn w:val="Titel"/>
    <w:next w:val="Standard"/>
    <w:link w:val="UntertitelZchn"/>
    <w:uiPriority w:val="11"/>
    <w:qFormat/>
    <w:rsid w:val="006F64A9"/>
    <w:pPr>
      <w:numPr>
        <w:ilvl w:val="1"/>
      </w:numPr>
      <w:spacing w:before="1080" w:after="60" w:line="600" w:lineRule="exact"/>
    </w:pPr>
    <w:rPr>
      <w:iCs/>
      <w:spacing w:val="15"/>
      <w:sz w:val="44"/>
      <w:szCs w:val="24"/>
    </w:rPr>
  </w:style>
  <w:style w:type="character" w:customStyle="1" w:styleId="UntertitelZchn">
    <w:name w:val="Untertitel Zchn"/>
    <w:basedOn w:val="Absatz-Standardschriftart"/>
    <w:link w:val="Untertitel"/>
    <w:uiPriority w:val="11"/>
    <w:rsid w:val="006F64A9"/>
    <w:rPr>
      <w:rFonts w:ascii="Arial Black" w:eastAsiaTheme="majorEastAsia" w:hAnsi="Arial Black" w:cstheme="majorBidi"/>
      <w:iCs/>
      <w:spacing w:val="15"/>
      <w:kern w:val="28"/>
      <w:sz w:val="44"/>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D64019"/>
    <w:rPr>
      <w:rFonts w:ascii="Helvetica" w:eastAsiaTheme="majorEastAsia" w:hAnsi="Helvetica" w:cstheme="majorBidi"/>
      <w:b/>
      <w:bCs/>
      <w:sz w:val="32"/>
      <w:szCs w:val="28"/>
    </w:rPr>
  </w:style>
  <w:style w:type="character" w:customStyle="1" w:styleId="berschrift2Zchn">
    <w:name w:val="Überschrift 2 Zchn"/>
    <w:basedOn w:val="Absatz-Standardschriftart"/>
    <w:link w:val="berschrift2"/>
    <w:uiPriority w:val="9"/>
    <w:rsid w:val="000B49CD"/>
    <w:rPr>
      <w:rFonts w:ascii="Arial Black" w:eastAsiaTheme="majorEastAsia" w:hAnsi="Arial Black" w:cstheme="majorBidi"/>
      <w:b/>
      <w:sz w:val="28"/>
      <w:szCs w:val="26"/>
    </w:rPr>
  </w:style>
  <w:style w:type="character" w:customStyle="1" w:styleId="berschrift3Zchn">
    <w:name w:val="Überschrift 3 Zchn"/>
    <w:basedOn w:val="Absatz-Standardschriftart"/>
    <w:link w:val="berschrift3"/>
    <w:uiPriority w:val="9"/>
    <w:rsid w:val="000B49CD"/>
    <w:rPr>
      <w:rFonts w:ascii="Arial Black" w:eastAsiaTheme="majorEastAsia" w:hAnsi="Arial Black" w:cstheme="majorBidi"/>
      <w:sz w:val="24"/>
      <w:szCs w:val="28"/>
    </w:rPr>
  </w:style>
  <w:style w:type="character" w:customStyle="1" w:styleId="berschrift4Zchn">
    <w:name w:val="Überschrift 4 Zchn"/>
    <w:basedOn w:val="Absatz-Standardschriftart"/>
    <w:link w:val="berschrift4"/>
    <w:uiPriority w:val="9"/>
    <w:rsid w:val="00DD2FFB"/>
    <w:rPr>
      <w:rFonts w:ascii="Arial Black" w:eastAsiaTheme="majorEastAsia" w:hAnsi="Arial Black" w:cstheme="majorBidi"/>
      <w:iCs/>
      <w:sz w:val="24"/>
      <w:szCs w:val="28"/>
    </w:rPr>
  </w:style>
  <w:style w:type="paragraph" w:styleId="Inhaltsverzeichnisberschrift">
    <w:name w:val="TOC Heading"/>
    <w:basedOn w:val="berschrift1"/>
    <w:next w:val="Standard"/>
    <w:uiPriority w:val="39"/>
    <w:unhideWhenUsed/>
    <w:rsid w:val="00DF7D0C"/>
    <w:pPr>
      <w:spacing w:line="276" w:lineRule="auto"/>
      <w:outlineLvl w:val="9"/>
    </w:pPr>
    <w:rPr>
      <w:lang w:eastAsia="de-CH"/>
    </w:rPr>
  </w:style>
  <w:style w:type="paragraph" w:styleId="Verzeichnis1">
    <w:name w:val="toc 1"/>
    <w:basedOn w:val="Standard"/>
    <w:next w:val="Standard"/>
    <w:uiPriority w:val="39"/>
    <w:unhideWhenUsed/>
    <w:rsid w:val="00BD53B4"/>
    <w:pPr>
      <w:ind w:left="357" w:hanging="357"/>
      <w:jc w:val="left"/>
    </w:pPr>
    <w:rPr>
      <w:bCs/>
    </w:rPr>
  </w:style>
  <w:style w:type="paragraph" w:styleId="Verzeichnis2">
    <w:name w:val="toc 2"/>
    <w:basedOn w:val="Standard"/>
    <w:next w:val="Standard"/>
    <w:uiPriority w:val="39"/>
    <w:unhideWhenUsed/>
    <w:rsid w:val="00BD53B4"/>
    <w:pPr>
      <w:ind w:left="958" w:hanging="601"/>
      <w:jc w:val="left"/>
    </w:pPr>
  </w:style>
  <w:style w:type="paragraph" w:styleId="Verzeichnis3">
    <w:name w:val="toc 3"/>
    <w:basedOn w:val="Standard"/>
    <w:next w:val="Standard"/>
    <w:uiPriority w:val="39"/>
    <w:unhideWhenUsed/>
    <w:rsid w:val="00BD53B4"/>
    <w:pPr>
      <w:ind w:left="958" w:hanging="601"/>
      <w:jc w:val="left"/>
    </w:pPr>
    <w:rPr>
      <w:iCs/>
    </w:r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DD2FFB"/>
    <w:rPr>
      <w:rFonts w:ascii="Arial Black" w:eastAsiaTheme="majorEastAsia" w:hAnsi="Arial Black" w:cstheme="majorBidi"/>
      <w:bCs/>
      <w:color w:val="000000" w:themeColor="text1"/>
      <w:sz w:val="24"/>
      <w:szCs w:val="28"/>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link w:val="BeschriftungZchn"/>
    <w:unhideWhenUsed/>
    <w:qFormat/>
    <w:rsid w:val="00AE4F3F"/>
    <w:pPr>
      <w:spacing w:before="60" w:line="280" w:lineRule="exact"/>
    </w:pPr>
    <w:rPr>
      <w:bCs/>
      <w:i/>
      <w:sz w:val="20"/>
      <w:szCs w:val="18"/>
    </w:rPr>
  </w:style>
  <w:style w:type="paragraph" w:styleId="Abbildungsverzeichnis">
    <w:name w:val="table of figures"/>
    <w:basedOn w:val="Standard"/>
    <w:next w:val="Standard"/>
    <w:uiPriority w:val="99"/>
    <w:unhideWhenUsed/>
    <w:rsid w:val="00595194"/>
    <w:pPr>
      <w:tabs>
        <w:tab w:val="right" w:pos="9356"/>
      </w:tabs>
    </w:pPr>
  </w:style>
  <w:style w:type="paragraph" w:customStyle="1" w:styleId="berschrift">
    <w:name w:val="Überschrift"/>
    <w:basedOn w:val="Titel"/>
    <w:next w:val="Standard"/>
    <w:rsid w:val="00C3429D"/>
    <w:pPr>
      <w:spacing w:before="120" w:after="0" w:line="240" w:lineRule="exact"/>
      <w:jc w:val="both"/>
    </w:pPr>
    <w:rPr>
      <w:rFonts w:ascii="Helvetica" w:hAnsi="Helvetica"/>
      <w:b/>
      <w:sz w:val="24"/>
    </w:rPr>
  </w:style>
  <w:style w:type="paragraph" w:styleId="Verzeichnis4">
    <w:name w:val="toc 4"/>
    <w:basedOn w:val="Standard"/>
    <w:next w:val="Standard"/>
    <w:uiPriority w:val="39"/>
    <w:unhideWhenUsed/>
    <w:rsid w:val="00BD53B4"/>
    <w:pPr>
      <w:ind w:left="958" w:hanging="601"/>
      <w:jc w:val="left"/>
    </w:pPr>
    <w:rPr>
      <w:szCs w:val="18"/>
    </w:rPr>
  </w:style>
  <w:style w:type="paragraph" w:styleId="Verzeichnis5">
    <w:name w:val="toc 5"/>
    <w:basedOn w:val="Standard"/>
    <w:next w:val="Standard"/>
    <w:uiPriority w:val="39"/>
    <w:unhideWhenUsed/>
    <w:rsid w:val="00BD53B4"/>
    <w:pPr>
      <w:ind w:left="958" w:hanging="601"/>
      <w:jc w:val="left"/>
    </w:pPr>
    <w:rPr>
      <w:szCs w:val="18"/>
    </w:rPr>
  </w:style>
  <w:style w:type="paragraph" w:styleId="Verzeichnis6">
    <w:name w:val="toc 6"/>
    <w:basedOn w:val="Standard"/>
    <w:next w:val="Standard"/>
    <w:autoRedefine/>
    <w:uiPriority w:val="39"/>
    <w:unhideWhenUsed/>
    <w:rsid w:val="00BD53B4"/>
    <w:pPr>
      <w:spacing w:before="0"/>
      <w:ind w:left="1200"/>
      <w:jc w:val="left"/>
    </w:pPr>
    <w:rPr>
      <w:rFonts w:asciiTheme="minorHAnsi" w:hAnsiTheme="minorHAnsi"/>
      <w:sz w:val="18"/>
      <w:szCs w:val="18"/>
    </w:rPr>
  </w:style>
  <w:style w:type="paragraph" w:styleId="Verzeichnis7">
    <w:name w:val="toc 7"/>
    <w:basedOn w:val="Standard"/>
    <w:next w:val="Standard"/>
    <w:autoRedefine/>
    <w:uiPriority w:val="39"/>
    <w:unhideWhenUsed/>
    <w:rsid w:val="00BD53B4"/>
    <w:pPr>
      <w:spacing w:before="0"/>
      <w:ind w:left="1440"/>
      <w:jc w:val="left"/>
    </w:pPr>
    <w:rPr>
      <w:rFonts w:asciiTheme="minorHAnsi" w:hAnsiTheme="minorHAnsi"/>
      <w:sz w:val="18"/>
      <w:szCs w:val="18"/>
    </w:rPr>
  </w:style>
  <w:style w:type="paragraph" w:styleId="Verzeichnis8">
    <w:name w:val="toc 8"/>
    <w:basedOn w:val="Standard"/>
    <w:next w:val="Standard"/>
    <w:autoRedefine/>
    <w:uiPriority w:val="39"/>
    <w:unhideWhenUsed/>
    <w:rsid w:val="00BD53B4"/>
    <w:pPr>
      <w:spacing w:before="0"/>
      <w:ind w:left="1680"/>
      <w:jc w:val="left"/>
    </w:pPr>
    <w:rPr>
      <w:rFonts w:asciiTheme="minorHAnsi" w:hAnsiTheme="minorHAnsi"/>
      <w:sz w:val="18"/>
      <w:szCs w:val="18"/>
    </w:rPr>
  </w:style>
  <w:style w:type="paragraph" w:styleId="Verzeichnis9">
    <w:name w:val="toc 9"/>
    <w:basedOn w:val="Standard"/>
    <w:next w:val="Standard"/>
    <w:autoRedefine/>
    <w:uiPriority w:val="39"/>
    <w:unhideWhenUsed/>
    <w:rsid w:val="00BD53B4"/>
    <w:pPr>
      <w:spacing w:before="0"/>
      <w:ind w:left="1920"/>
      <w:jc w:val="left"/>
    </w:pPr>
    <w:rPr>
      <w:rFonts w:asciiTheme="minorHAnsi" w:hAnsiTheme="minorHAnsi"/>
      <w:sz w:val="18"/>
      <w:szCs w:val="18"/>
    </w:rPr>
  </w:style>
  <w:style w:type="paragraph" w:customStyle="1" w:styleId="Aufzhlung2">
    <w:name w:val="Aufzählung 2"/>
    <w:basedOn w:val="Aufzhlung1"/>
    <w:qFormat/>
    <w:rsid w:val="00523C19"/>
    <w:pPr>
      <w:spacing w:before="0"/>
    </w:pPr>
  </w:style>
  <w:style w:type="paragraph" w:customStyle="1" w:styleId="Aufzhlung1">
    <w:name w:val="Aufzählung 1"/>
    <w:basedOn w:val="Standard"/>
    <w:qFormat/>
    <w:rsid w:val="00523C19"/>
    <w:pPr>
      <w:numPr>
        <w:numId w:val="26"/>
      </w:numPr>
      <w:ind w:left="357" w:hanging="357"/>
    </w:pPr>
  </w:style>
  <w:style w:type="paragraph" w:customStyle="1" w:styleId="Beispiel1">
    <w:name w:val="Beispiel 1"/>
    <w:basedOn w:val="Standard"/>
    <w:next w:val="Standard"/>
    <w:link w:val="Beispiel1Zchn"/>
    <w:qFormat/>
    <w:rsid w:val="00523C19"/>
    <w:pPr>
      <w:numPr>
        <w:numId w:val="27"/>
      </w:numPr>
    </w:pPr>
  </w:style>
  <w:style w:type="paragraph" w:styleId="Dokumentstruktur">
    <w:name w:val="Document Map"/>
    <w:basedOn w:val="Standard"/>
    <w:link w:val="DokumentstrukturZchn"/>
    <w:semiHidden/>
    <w:rsid w:val="008514FF"/>
    <w:rPr>
      <w:rFonts w:ascii="Geneva" w:eastAsia="Times New Roman" w:hAnsi="Geneva"/>
      <w:color w:val="880000"/>
      <w:sz w:val="18"/>
      <w:lang w:val="de-DE" w:eastAsia="de-DE"/>
    </w:rPr>
  </w:style>
  <w:style w:type="paragraph" w:customStyle="1" w:styleId="Beispiel2neu">
    <w:name w:val="Beispiel 2 neu"/>
    <w:basedOn w:val="Beispiel1"/>
    <w:link w:val="Beispiel2neuZchn"/>
    <w:qFormat/>
    <w:rsid w:val="001E2548"/>
    <w:pPr>
      <w:spacing w:before="0"/>
      <w:ind w:left="357" w:hanging="357"/>
    </w:pPr>
  </w:style>
  <w:style w:type="character" w:customStyle="1" w:styleId="DokumentstrukturZchn">
    <w:name w:val="Dokumentstruktur Zchn"/>
    <w:basedOn w:val="Absatz-Standardschriftart"/>
    <w:link w:val="Dokumentstruktur"/>
    <w:semiHidden/>
    <w:rsid w:val="008514FF"/>
    <w:rPr>
      <w:rFonts w:ascii="Geneva" w:eastAsia="Times New Roman" w:hAnsi="Geneva"/>
      <w:color w:val="880000"/>
      <w:sz w:val="18"/>
      <w:lang w:val="de-DE" w:eastAsia="de-DE"/>
    </w:rPr>
  </w:style>
  <w:style w:type="character" w:customStyle="1" w:styleId="Beispiel1Zchn">
    <w:name w:val="Beispiel 1 Zchn"/>
    <w:basedOn w:val="Absatz-Standardschriftart"/>
    <w:link w:val="Beispiel1"/>
    <w:rsid w:val="001E2548"/>
    <w:rPr>
      <w:rFonts w:ascii="Arial" w:hAnsi="Arial"/>
      <w:sz w:val="24"/>
    </w:rPr>
  </w:style>
  <w:style w:type="character" w:customStyle="1" w:styleId="Beispiel2neuZchn">
    <w:name w:val="Beispiel 2 neu Zchn"/>
    <w:basedOn w:val="Beispiel1Zchn"/>
    <w:link w:val="Beispiel2neu"/>
    <w:rsid w:val="001E2548"/>
    <w:rPr>
      <w:rFonts w:ascii="Arial" w:hAnsi="Arial"/>
      <w:sz w:val="24"/>
    </w:rPr>
  </w:style>
  <w:style w:type="character" w:customStyle="1" w:styleId="BeschriftungZchn">
    <w:name w:val="Beschriftung Zchn"/>
    <w:basedOn w:val="Absatz-Standardschriftart"/>
    <w:link w:val="Beschriftung"/>
    <w:rsid w:val="00AE4F3F"/>
    <w:rPr>
      <w:rFonts w:ascii="Arial" w:hAnsi="Arial"/>
      <w:bCs/>
      <w:i/>
      <w:szCs w:val="18"/>
    </w:rPr>
  </w:style>
  <w:style w:type="paragraph" w:customStyle="1" w:styleId="Literatur">
    <w:name w:val="Literatur"/>
    <w:basedOn w:val="Standard"/>
    <w:rsid w:val="00792FFD"/>
    <w:pPr>
      <w:ind w:left="600" w:hanging="600"/>
    </w:pPr>
    <w:rPr>
      <w:rFonts w:eastAsia="Times New Roman"/>
      <w:lang w:val="de-DE" w:eastAsia="de-DE"/>
    </w:rPr>
  </w:style>
  <w:style w:type="paragraph" w:styleId="Zitat">
    <w:name w:val="Quote"/>
    <w:basedOn w:val="Standard"/>
    <w:next w:val="Standard"/>
    <w:link w:val="ZitatZchn"/>
    <w:uiPriority w:val="29"/>
    <w:qFormat/>
    <w:rsid w:val="009F430E"/>
    <w:pPr>
      <w:tabs>
        <w:tab w:val="right" w:pos="8318"/>
      </w:tabs>
      <w:spacing w:line="260" w:lineRule="exact"/>
      <w:ind w:left="482" w:right="482"/>
    </w:pPr>
    <w:rPr>
      <w:iCs/>
      <w:color w:val="000000" w:themeColor="text1"/>
      <w:sz w:val="20"/>
    </w:rPr>
  </w:style>
  <w:style w:type="character" w:customStyle="1" w:styleId="ZitatZchn">
    <w:name w:val="Zitat Zchn"/>
    <w:basedOn w:val="Absatz-Standardschriftart"/>
    <w:link w:val="Zitat"/>
    <w:uiPriority w:val="29"/>
    <w:rsid w:val="009F430E"/>
    <w:rPr>
      <w:rFonts w:ascii="Helvetica" w:hAnsi="Helvetica"/>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381173305">
      <w:bodyDiv w:val="1"/>
      <w:marLeft w:val="0"/>
      <w:marRight w:val="0"/>
      <w:marTop w:val="0"/>
      <w:marBottom w:val="0"/>
      <w:divBdr>
        <w:top w:val="none" w:sz="0" w:space="0" w:color="auto"/>
        <w:left w:val="none" w:sz="0" w:space="0" w:color="auto"/>
        <w:bottom w:val="none" w:sz="0" w:space="0" w:color="auto"/>
        <w:right w:val="none" w:sz="0" w:space="0" w:color="auto"/>
      </w:divBdr>
      <w:divsChild>
        <w:div w:id="1251936062">
          <w:marLeft w:val="0"/>
          <w:marRight w:val="0"/>
          <w:marTop w:val="0"/>
          <w:marBottom w:val="0"/>
          <w:divBdr>
            <w:top w:val="none" w:sz="0" w:space="0" w:color="auto"/>
            <w:left w:val="none" w:sz="0" w:space="0" w:color="auto"/>
            <w:bottom w:val="none" w:sz="0" w:space="0" w:color="auto"/>
            <w:right w:val="none" w:sz="0" w:space="0" w:color="auto"/>
          </w:divBdr>
          <w:divsChild>
            <w:div w:id="1023021643">
              <w:marLeft w:val="0"/>
              <w:marRight w:val="0"/>
              <w:marTop w:val="0"/>
              <w:marBottom w:val="240"/>
              <w:divBdr>
                <w:top w:val="none" w:sz="0" w:space="0" w:color="auto"/>
                <w:left w:val="none" w:sz="0" w:space="0" w:color="auto"/>
                <w:bottom w:val="none" w:sz="0" w:space="0" w:color="auto"/>
                <w:right w:val="none" w:sz="0" w:space="0" w:color="auto"/>
              </w:divBdr>
            </w:div>
            <w:div w:id="1137260432">
              <w:marLeft w:val="0"/>
              <w:marRight w:val="0"/>
              <w:marTop w:val="0"/>
              <w:marBottom w:val="240"/>
              <w:divBdr>
                <w:top w:val="none" w:sz="0" w:space="0" w:color="auto"/>
                <w:left w:val="none" w:sz="0" w:space="0" w:color="auto"/>
                <w:bottom w:val="none" w:sz="0" w:space="0" w:color="auto"/>
                <w:right w:val="none" w:sz="0" w:space="0" w:color="auto"/>
              </w:divBdr>
            </w:div>
            <w:div w:id="472914866">
              <w:marLeft w:val="0"/>
              <w:marRight w:val="0"/>
              <w:marTop w:val="0"/>
              <w:marBottom w:val="240"/>
              <w:divBdr>
                <w:top w:val="none" w:sz="0" w:space="0" w:color="auto"/>
                <w:left w:val="none" w:sz="0" w:space="0" w:color="auto"/>
                <w:bottom w:val="none" w:sz="0" w:space="0" w:color="auto"/>
                <w:right w:val="none" w:sz="0" w:space="0" w:color="auto"/>
              </w:divBdr>
            </w:div>
            <w:div w:id="5179590">
              <w:marLeft w:val="0"/>
              <w:marRight w:val="0"/>
              <w:marTop w:val="0"/>
              <w:marBottom w:val="240"/>
              <w:divBdr>
                <w:top w:val="none" w:sz="0" w:space="0" w:color="auto"/>
                <w:left w:val="none" w:sz="0" w:space="0" w:color="auto"/>
                <w:bottom w:val="none" w:sz="0" w:space="0" w:color="auto"/>
                <w:right w:val="none" w:sz="0" w:space="0" w:color="auto"/>
              </w:divBdr>
            </w:div>
            <w:div w:id="3931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6616">
      <w:bodyDiv w:val="1"/>
      <w:marLeft w:val="0"/>
      <w:marRight w:val="0"/>
      <w:marTop w:val="0"/>
      <w:marBottom w:val="0"/>
      <w:divBdr>
        <w:top w:val="none" w:sz="0" w:space="0" w:color="auto"/>
        <w:left w:val="none" w:sz="0" w:space="0" w:color="auto"/>
        <w:bottom w:val="none" w:sz="0" w:space="0" w:color="auto"/>
        <w:right w:val="none" w:sz="0" w:space="0" w:color="auto"/>
      </w:divBdr>
      <w:divsChild>
        <w:div w:id="1448164155">
          <w:marLeft w:val="0"/>
          <w:marRight w:val="0"/>
          <w:marTop w:val="0"/>
          <w:marBottom w:val="0"/>
          <w:divBdr>
            <w:top w:val="none" w:sz="0" w:space="0" w:color="auto"/>
            <w:left w:val="none" w:sz="0" w:space="0" w:color="auto"/>
            <w:bottom w:val="none" w:sz="0" w:space="0" w:color="auto"/>
            <w:right w:val="none" w:sz="0" w:space="0" w:color="auto"/>
          </w:divBdr>
          <w:divsChild>
            <w:div w:id="1473402313">
              <w:marLeft w:val="0"/>
              <w:marRight w:val="0"/>
              <w:marTop w:val="0"/>
              <w:marBottom w:val="240"/>
              <w:divBdr>
                <w:top w:val="none" w:sz="0" w:space="0" w:color="auto"/>
                <w:left w:val="none" w:sz="0" w:space="0" w:color="auto"/>
                <w:bottom w:val="none" w:sz="0" w:space="0" w:color="auto"/>
                <w:right w:val="none" w:sz="0" w:space="0" w:color="auto"/>
              </w:divBdr>
            </w:div>
            <w:div w:id="734669560">
              <w:marLeft w:val="0"/>
              <w:marRight w:val="0"/>
              <w:marTop w:val="0"/>
              <w:marBottom w:val="240"/>
              <w:divBdr>
                <w:top w:val="none" w:sz="0" w:space="0" w:color="auto"/>
                <w:left w:val="none" w:sz="0" w:space="0" w:color="auto"/>
                <w:bottom w:val="none" w:sz="0" w:space="0" w:color="auto"/>
                <w:right w:val="none" w:sz="0" w:space="0" w:color="auto"/>
              </w:divBdr>
            </w:div>
            <w:div w:id="51779839">
              <w:marLeft w:val="0"/>
              <w:marRight w:val="0"/>
              <w:marTop w:val="0"/>
              <w:marBottom w:val="240"/>
              <w:divBdr>
                <w:top w:val="none" w:sz="0" w:space="0" w:color="auto"/>
                <w:left w:val="none" w:sz="0" w:space="0" w:color="auto"/>
                <w:bottom w:val="none" w:sz="0" w:space="0" w:color="auto"/>
                <w:right w:val="none" w:sz="0" w:space="0" w:color="auto"/>
              </w:divBdr>
            </w:div>
            <w:div w:id="136412247">
              <w:marLeft w:val="0"/>
              <w:marRight w:val="0"/>
              <w:marTop w:val="0"/>
              <w:marBottom w:val="240"/>
              <w:divBdr>
                <w:top w:val="none" w:sz="0" w:space="0" w:color="auto"/>
                <w:left w:val="none" w:sz="0" w:space="0" w:color="auto"/>
                <w:bottom w:val="none" w:sz="0" w:space="0" w:color="auto"/>
                <w:right w:val="none" w:sz="0" w:space="0" w:color="auto"/>
              </w:divBdr>
            </w:div>
            <w:div w:id="8461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4690">
      <w:bodyDiv w:val="1"/>
      <w:marLeft w:val="0"/>
      <w:marRight w:val="0"/>
      <w:marTop w:val="0"/>
      <w:marBottom w:val="0"/>
      <w:divBdr>
        <w:top w:val="none" w:sz="0" w:space="0" w:color="auto"/>
        <w:left w:val="none" w:sz="0" w:space="0" w:color="auto"/>
        <w:bottom w:val="none" w:sz="0" w:space="0" w:color="auto"/>
        <w:right w:val="none" w:sz="0" w:space="0" w:color="auto"/>
      </w:divBdr>
      <w:divsChild>
        <w:div w:id="1020470781">
          <w:marLeft w:val="480"/>
          <w:marRight w:val="0"/>
          <w:marTop w:val="0"/>
          <w:marBottom w:val="0"/>
          <w:divBdr>
            <w:top w:val="none" w:sz="0" w:space="0" w:color="auto"/>
            <w:left w:val="none" w:sz="0" w:space="0" w:color="auto"/>
            <w:bottom w:val="none" w:sz="0" w:space="0" w:color="auto"/>
            <w:right w:val="none" w:sz="0" w:space="0" w:color="auto"/>
          </w:divBdr>
          <w:divsChild>
            <w:div w:id="1552035153">
              <w:marLeft w:val="0"/>
              <w:marRight w:val="0"/>
              <w:marTop w:val="0"/>
              <w:marBottom w:val="0"/>
              <w:divBdr>
                <w:top w:val="none" w:sz="0" w:space="0" w:color="auto"/>
                <w:left w:val="none" w:sz="0" w:space="0" w:color="auto"/>
                <w:bottom w:val="none" w:sz="0" w:space="0" w:color="auto"/>
                <w:right w:val="none" w:sz="0" w:space="0" w:color="auto"/>
              </w:divBdr>
            </w:div>
            <w:div w:id="318726739">
              <w:marLeft w:val="0"/>
              <w:marRight w:val="0"/>
              <w:marTop w:val="0"/>
              <w:marBottom w:val="0"/>
              <w:divBdr>
                <w:top w:val="none" w:sz="0" w:space="0" w:color="auto"/>
                <w:left w:val="none" w:sz="0" w:space="0" w:color="auto"/>
                <w:bottom w:val="none" w:sz="0" w:space="0" w:color="auto"/>
                <w:right w:val="none" w:sz="0" w:space="0" w:color="auto"/>
              </w:divBdr>
            </w:div>
            <w:div w:id="965744735">
              <w:marLeft w:val="0"/>
              <w:marRight w:val="0"/>
              <w:marTop w:val="0"/>
              <w:marBottom w:val="0"/>
              <w:divBdr>
                <w:top w:val="none" w:sz="0" w:space="0" w:color="auto"/>
                <w:left w:val="none" w:sz="0" w:space="0" w:color="auto"/>
                <w:bottom w:val="none" w:sz="0" w:space="0" w:color="auto"/>
                <w:right w:val="none" w:sz="0" w:space="0" w:color="auto"/>
              </w:divBdr>
            </w:div>
            <w:div w:id="26488340">
              <w:marLeft w:val="0"/>
              <w:marRight w:val="0"/>
              <w:marTop w:val="0"/>
              <w:marBottom w:val="0"/>
              <w:divBdr>
                <w:top w:val="none" w:sz="0" w:space="0" w:color="auto"/>
                <w:left w:val="none" w:sz="0" w:space="0" w:color="auto"/>
                <w:bottom w:val="none" w:sz="0" w:space="0" w:color="auto"/>
                <w:right w:val="none" w:sz="0" w:space="0" w:color="auto"/>
              </w:divBdr>
            </w:div>
            <w:div w:id="15433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F9133-1802-4A11-9973-260CCFAE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594</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2019-03-20T12:19:00Z</dcterms:created>
  <dcterms:modified xsi:type="dcterms:W3CDTF">2019-10-25T12:01:00Z</dcterms:modified>
</cp:coreProperties>
</file>